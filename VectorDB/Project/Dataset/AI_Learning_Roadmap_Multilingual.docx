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Learning Roadmap (Multilingual)</w:t>
      </w:r>
    </w:p>
    <w:p>
      <w:r>
        <w:t>ID: 1</w:t>
      </w:r>
    </w:p>
    <w:p>
      <w:r>
        <w:t>Topic EN: AI in Finance</w:t>
      </w:r>
    </w:p>
    <w:p>
      <w:r>
        <w:t>Description EN: Learn AI topic</w:t>
      </w:r>
    </w:p>
    <w:p>
      <w:r>
        <w:t>Level: Advanced | Estimated Hours: 29</w:t>
      </w:r>
    </w:p>
    <w:p>
      <w:r>
        <w:t>Resources: Kaggle, GitHub, Research Papers</w:t>
        <w:br/>
      </w:r>
    </w:p>
    <w:p>
      <w:r>
        <w:t>ID: 2</w:t>
      </w:r>
    </w:p>
    <w:p>
      <w:r>
        <w:t>Topic EN: Model Evaluation</w:t>
      </w:r>
    </w:p>
    <w:p>
      <w:r>
        <w:t>Description EN: Techniques to assess ML model performance.</w:t>
      </w:r>
    </w:p>
    <w:p>
      <w:r>
        <w:t>Level: Advanced | Estimated Hours: 22</w:t>
      </w:r>
    </w:p>
    <w:p>
      <w:r>
        <w:t>Resources: Coursera, YouTube, Books</w:t>
        <w:br/>
      </w:r>
    </w:p>
    <w:p>
      <w:r>
        <w:t>ID: 3</w:t>
      </w:r>
    </w:p>
    <w:p>
      <w:r>
        <w:t>Topic EN: Computer Vision</w:t>
      </w:r>
    </w:p>
    <w:p>
      <w:r>
        <w:t>Description EN: Methods to enable machines to understand images and videos.</w:t>
      </w:r>
    </w:p>
    <w:p>
      <w:r>
        <w:t>Level: Beginner | Estimated Hours: 7</w:t>
      </w:r>
    </w:p>
    <w:p>
      <w:r>
        <w:t>Resources: Coursera, YouTube, Books</w:t>
        <w:br/>
      </w:r>
    </w:p>
    <w:p>
      <w:r>
        <w:t>ID: 4</w:t>
      </w:r>
    </w:p>
    <w:p>
      <w:r>
        <w:t>Topic EN: AI in Finance</w:t>
      </w:r>
    </w:p>
    <w:p>
      <w:r>
        <w:t>Description EN: Learn AI topic</w:t>
      </w:r>
    </w:p>
    <w:p>
      <w:r>
        <w:t>Level: Advanced | Estimated Hours: 22</w:t>
      </w:r>
    </w:p>
    <w:p>
      <w:r>
        <w:t>Resources: edX, Blogs, Tutorials</w:t>
        <w:br/>
      </w:r>
    </w:p>
    <w:p>
      <w:r>
        <w:t>ID: 5</w:t>
      </w:r>
    </w:p>
    <w:p>
      <w:r>
        <w:t>Topic EN: Computer Vision</w:t>
      </w:r>
    </w:p>
    <w:p>
      <w:r>
        <w:t>Description EN: Methods to enable machines to understand images and videos.</w:t>
      </w:r>
    </w:p>
    <w:p>
      <w:r>
        <w:t>Level: Beginner | Estimated Hours: 27</w:t>
      </w:r>
    </w:p>
    <w:p>
      <w:r>
        <w:t>Resources: Kaggle, GitHub, Research Papers</w:t>
        <w:br/>
      </w:r>
    </w:p>
    <w:p>
      <w:r>
        <w:t>ID: 6</w:t>
      </w:r>
    </w:p>
    <w:p>
      <w:r>
        <w:t>Topic EN: AI in Finance</w:t>
      </w:r>
    </w:p>
    <w:p>
      <w:r>
        <w:t>Description EN: Learn AI topic</w:t>
      </w:r>
    </w:p>
    <w:p>
      <w:r>
        <w:t>Level: Intermediate | Estimated Hours: 14</w:t>
      </w:r>
    </w:p>
    <w:p>
      <w:r>
        <w:t>Resources: Coursera, YouTube, Books</w:t>
        <w:br/>
      </w:r>
    </w:p>
    <w:p>
      <w:r>
        <w:t>ID: 7</w:t>
      </w:r>
    </w:p>
    <w:p>
      <w:r>
        <w:t>Topic EN: Machine Learning Basics</w:t>
      </w:r>
    </w:p>
    <w:p>
      <w:r>
        <w:t>Description EN: Introduction to ML concepts and algorithms.</w:t>
      </w:r>
    </w:p>
    <w:p>
      <w:r>
        <w:t>Level: Advanced | Estimated Hours: 5</w:t>
      </w:r>
    </w:p>
    <w:p>
      <w:r>
        <w:t>Resources: Kaggle, GitHub, Research Papers</w:t>
        <w:br/>
      </w:r>
    </w:p>
    <w:p>
      <w:r>
        <w:t>ID: 8</w:t>
      </w:r>
    </w:p>
    <w:p>
      <w:r>
        <w:t>Topic EN: Deep Learning</w:t>
      </w:r>
    </w:p>
    <w:p>
      <w:r>
        <w:t>Description EN: Study of neural networks and deep architectures.</w:t>
      </w:r>
    </w:p>
    <w:p>
      <w:r>
        <w:t>Level: Advanced | Estimated Hours: 7</w:t>
      </w:r>
    </w:p>
    <w:p>
      <w:r>
        <w:t>Resources: Kaggle, GitHub, Research Papers</w:t>
        <w:br/>
      </w:r>
    </w:p>
    <w:p>
      <w:r>
        <w:t>ID: 9</w:t>
      </w:r>
    </w:p>
    <w:p>
      <w:r>
        <w:t>Topic EN: Convolutional Networks</w:t>
      </w:r>
    </w:p>
    <w:p>
      <w:r>
        <w:t>Description EN: Learn AI topic</w:t>
      </w:r>
    </w:p>
    <w:p>
      <w:r>
        <w:t>Level: Intermediate | Estimated Hours: 29</w:t>
      </w:r>
    </w:p>
    <w:p>
      <w:r>
        <w:t>Resources: edX, Blogs, Tutorials</w:t>
        <w:br/>
      </w:r>
    </w:p>
    <w:p>
      <w:r>
        <w:t>ID: 10</w:t>
      </w:r>
    </w:p>
    <w:p>
      <w:r>
        <w:t>Topic EN: Neural Networks</w:t>
      </w:r>
    </w:p>
    <w:p>
      <w:r>
        <w:t>Description EN: Learn AI topic</w:t>
      </w:r>
    </w:p>
    <w:p>
      <w:r>
        <w:t>Level: Advanced | Estimated Hours: 44</w:t>
      </w:r>
    </w:p>
    <w:p>
      <w:r>
        <w:t>Resources: Coursera, YouTube, Books</w:t>
        <w:br/>
      </w:r>
    </w:p>
    <w:p>
      <w:r>
        <w:t>ID: 11</w:t>
      </w:r>
    </w:p>
    <w:p>
      <w:r>
        <w:t>Topic EN: AI in Finance</w:t>
      </w:r>
    </w:p>
    <w:p>
      <w:r>
        <w:t>Description EN: Learn AI topic</w:t>
      </w:r>
    </w:p>
    <w:p>
      <w:r>
        <w:t>Level: Advanced | Estimated Hours: 48</w:t>
      </w:r>
    </w:p>
    <w:p>
      <w:r>
        <w:t>Resources: edX, Blogs, Tutorials</w:t>
        <w:br/>
      </w:r>
    </w:p>
    <w:p>
      <w:r>
        <w:t>ID: 12</w:t>
      </w:r>
    </w:p>
    <w:p>
      <w:r>
        <w:t>Topic EN: Hyperparameter Tuning</w:t>
      </w:r>
    </w:p>
    <w:p>
      <w:r>
        <w:t>Description EN: Optimizing model parameters for best results.</w:t>
      </w:r>
    </w:p>
    <w:p>
      <w:r>
        <w:t>Level: Beginner | Estimated Hours: 35</w:t>
      </w:r>
    </w:p>
    <w:p>
      <w:r>
        <w:t>Resources: edX, Blogs, Tutorials</w:t>
        <w:br/>
      </w:r>
    </w:p>
    <w:p>
      <w:r>
        <w:t>ID: 13</w:t>
      </w:r>
    </w:p>
    <w:p>
      <w:r>
        <w:t>Topic EN: AI in Healthcare</w:t>
      </w:r>
    </w:p>
    <w:p>
      <w:r>
        <w:t>Description EN: Learn AI topic</w:t>
      </w:r>
    </w:p>
    <w:p>
      <w:r>
        <w:t>Level: Advanced | Estimated Hours: 32</w:t>
      </w:r>
    </w:p>
    <w:p>
      <w:r>
        <w:t>Resources: Kaggle, GitHub, Research Papers</w:t>
        <w:br/>
      </w:r>
    </w:p>
    <w:p>
      <w:r>
        <w:t>ID: 14</w:t>
      </w:r>
    </w:p>
    <w:p>
      <w:r>
        <w:t>Topic EN: Recurrent Networks</w:t>
      </w:r>
    </w:p>
    <w:p>
      <w:r>
        <w:t>Description EN: Learn AI topic</w:t>
      </w:r>
    </w:p>
    <w:p>
      <w:r>
        <w:t>Level: Beginner | Estimated Hours: 14</w:t>
      </w:r>
    </w:p>
    <w:p>
      <w:r>
        <w:t>Resources: Coursera, YouTube, Books</w:t>
        <w:br/>
      </w:r>
    </w:p>
    <w:p>
      <w:r>
        <w:t>ID: 15</w:t>
      </w:r>
    </w:p>
    <w:p>
      <w:r>
        <w:t>Topic EN: Deep Learning</w:t>
      </w:r>
    </w:p>
    <w:p>
      <w:r>
        <w:t>Description EN: Study of neural networks and deep architectures.</w:t>
      </w:r>
    </w:p>
    <w:p>
      <w:r>
        <w:t>Level: Advanced | Estimated Hours: 33</w:t>
      </w:r>
    </w:p>
    <w:p>
      <w:r>
        <w:t>Resources: edX, Blogs, Tutorials</w:t>
        <w:br/>
      </w:r>
    </w:p>
    <w:p>
      <w:r>
        <w:t>ID: 16</w:t>
      </w:r>
    </w:p>
    <w:p>
      <w:r>
        <w:t>Topic EN: Hyperparameter Tuning</w:t>
      </w:r>
    </w:p>
    <w:p>
      <w:r>
        <w:t>Description EN: Optimizing model parameters for best results.</w:t>
      </w:r>
    </w:p>
    <w:p>
      <w:r>
        <w:t>Level: Advanced | Estimated Hours: 13</w:t>
      </w:r>
    </w:p>
    <w:p>
      <w:r>
        <w:t>Resources: edX, Blogs, Tutorials</w:t>
        <w:br/>
      </w:r>
    </w:p>
    <w:p>
      <w:r>
        <w:t>ID: 17</w:t>
      </w:r>
    </w:p>
    <w:p>
      <w:r>
        <w:t>Topic EN: AI Project Deployment</w:t>
      </w:r>
    </w:p>
    <w:p>
      <w:r>
        <w:t>Description EN: Learn AI topic</w:t>
      </w:r>
    </w:p>
    <w:p>
      <w:r>
        <w:t>Level: Advanced | Estimated Hours: 17</w:t>
      </w:r>
    </w:p>
    <w:p>
      <w:r>
        <w:t>Resources: Coursera, YouTube, Books</w:t>
        <w:br/>
      </w:r>
    </w:p>
    <w:p>
      <w:r>
        <w:t>ID: 18</w:t>
      </w:r>
    </w:p>
    <w:p>
      <w:r>
        <w:t>Topic EN: Feature Engineering</w:t>
      </w:r>
    </w:p>
    <w:p>
      <w:r>
        <w:t>Description EN: Creating meaningful features from raw data.</w:t>
      </w:r>
    </w:p>
    <w:p>
      <w:r>
        <w:t>Level: Intermediate | Estimated Hours: 26</w:t>
      </w:r>
    </w:p>
    <w:p>
      <w:r>
        <w:t>Resources: edX, Blogs, Tutorials</w:t>
        <w:br/>
      </w:r>
    </w:p>
    <w:p>
      <w:r>
        <w:t>ID: 19</w:t>
      </w:r>
    </w:p>
    <w:p>
      <w:r>
        <w:t>Topic EN: AI Project Deployment</w:t>
      </w:r>
    </w:p>
    <w:p>
      <w:r>
        <w:t>Description EN: Learn AI topic</w:t>
      </w:r>
    </w:p>
    <w:p>
      <w:r>
        <w:t>Level: Intermediate | Estimated Hours: 50</w:t>
      </w:r>
    </w:p>
    <w:p>
      <w:r>
        <w:t>Resources: Kaggle, GitHub, Research Papers</w:t>
        <w:br/>
      </w:r>
    </w:p>
    <w:p>
      <w:r>
        <w:t>ID: 20</w:t>
      </w:r>
    </w:p>
    <w:p>
      <w:r>
        <w:t>Topic EN: Hyperparameter Tuning</w:t>
      </w:r>
    </w:p>
    <w:p>
      <w:r>
        <w:t>Description EN: Optimizing model parameters for best results.</w:t>
      </w:r>
    </w:p>
    <w:p>
      <w:r>
        <w:t>Level: Advanced | Estimated Hours: 32</w:t>
      </w:r>
    </w:p>
    <w:p>
      <w:r>
        <w:t>Resources: Kaggle, GitHub, Research Papers</w:t>
        <w:br/>
      </w:r>
    </w:p>
    <w:p>
      <w:r>
        <w:t>ID: 21</w:t>
      </w:r>
    </w:p>
    <w:p>
      <w:r>
        <w:t>Topic EN: AI Ethics</w:t>
      </w:r>
    </w:p>
    <w:p>
      <w:r>
        <w:t>Description EN: Understanding ethical concerns in AI applications.</w:t>
      </w:r>
    </w:p>
    <w:p>
      <w:r>
        <w:t>Level: Advanced | Estimated Hours: 27</w:t>
      </w:r>
    </w:p>
    <w:p>
      <w:r>
        <w:t>Resources: edX, Blogs, Tutorials</w:t>
        <w:br/>
      </w:r>
    </w:p>
    <w:p>
      <w:r>
        <w:t>ID: 22</w:t>
      </w:r>
    </w:p>
    <w:p>
      <w:r>
        <w:t>Topic EN: Computer Vision</w:t>
      </w:r>
    </w:p>
    <w:p>
      <w:r>
        <w:t>Description EN: Methods to enable machines to understand images and videos.</w:t>
      </w:r>
    </w:p>
    <w:p>
      <w:r>
        <w:t>Level: Advanced | Estimated Hours: 46</w:t>
      </w:r>
    </w:p>
    <w:p>
      <w:r>
        <w:t>Resources: edX, Blogs, Tutorials</w:t>
        <w:br/>
      </w:r>
    </w:p>
    <w:p>
      <w:r>
        <w:t>ID: 23</w:t>
      </w:r>
    </w:p>
    <w:p>
      <w:r>
        <w:t>Topic EN: Reinforcement Learning</w:t>
      </w:r>
    </w:p>
    <w:p>
      <w:r>
        <w:t>Description EN: Learning optimal actions through rewards and penalties.</w:t>
      </w:r>
    </w:p>
    <w:p>
      <w:r>
        <w:t>Level: Advanced | Estimated Hours: 18</w:t>
      </w:r>
    </w:p>
    <w:p>
      <w:r>
        <w:t>Resources: edX, Blogs, Tutorials</w:t>
        <w:br/>
      </w:r>
    </w:p>
    <w:p>
      <w:r>
        <w:t>ID: 24</w:t>
      </w:r>
    </w:p>
    <w:p>
      <w:r>
        <w:t>Topic EN: Deep Learning</w:t>
      </w:r>
    </w:p>
    <w:p>
      <w:r>
        <w:t>Description EN: Study of neural networks and deep architectures.</w:t>
      </w:r>
    </w:p>
    <w:p>
      <w:r>
        <w:t>Level: Intermediate | Estimated Hours: 44</w:t>
      </w:r>
    </w:p>
    <w:p>
      <w:r>
        <w:t>Resources: Coursera, YouTube, Books</w:t>
        <w:br/>
      </w:r>
    </w:p>
    <w:p>
      <w:r>
        <w:t>ID: 25</w:t>
      </w:r>
    </w:p>
    <w:p>
      <w:r>
        <w:t>Topic EN: AI in Finance</w:t>
      </w:r>
    </w:p>
    <w:p>
      <w:r>
        <w:t>Description EN: Learn AI topic</w:t>
      </w:r>
    </w:p>
    <w:p>
      <w:r>
        <w:t>Level: Beginner | Estimated Hours: 12</w:t>
      </w:r>
    </w:p>
    <w:p>
      <w:r>
        <w:t>Resources: Kaggle, GitHub, Research Papers</w:t>
        <w:br/>
      </w:r>
    </w:p>
    <w:p>
      <w:r>
        <w:t>ID: 26</w:t>
      </w:r>
    </w:p>
    <w:p>
      <w:r>
        <w:t>Topic EN: AI Ethics</w:t>
      </w:r>
    </w:p>
    <w:p>
      <w:r>
        <w:t>Description EN: Understanding ethical concerns in AI applications.</w:t>
      </w:r>
    </w:p>
    <w:p>
      <w:r>
        <w:t>Level: Beginner | Estimated Hours: 23</w:t>
      </w:r>
    </w:p>
    <w:p>
      <w:r>
        <w:t>Resources: Coursera, YouTube, Books</w:t>
        <w:br/>
      </w:r>
    </w:p>
    <w:p>
      <w:r>
        <w:t>ID: 27</w:t>
      </w:r>
    </w:p>
    <w:p>
      <w:r>
        <w:t>Topic EN: AI Research Papers</w:t>
      </w:r>
    </w:p>
    <w:p>
      <w:r>
        <w:t>Description EN: Learn AI topic</w:t>
      </w:r>
    </w:p>
    <w:p>
      <w:r>
        <w:t>Level: Beginner | Estimated Hours: 32</w:t>
      </w:r>
    </w:p>
    <w:p>
      <w:r>
        <w:t>Resources: edX, Blogs, Tutorials</w:t>
        <w:br/>
      </w:r>
    </w:p>
    <w:p>
      <w:r>
        <w:t>ID: 28</w:t>
      </w:r>
    </w:p>
    <w:p>
      <w:r>
        <w:t>Topic EN: Data Preprocessing</w:t>
      </w:r>
    </w:p>
    <w:p>
      <w:r>
        <w:t>Description EN: Cleaning and transforming raw data for ML models.</w:t>
      </w:r>
    </w:p>
    <w:p>
      <w:r>
        <w:t>Level: Advanced | Estimated Hours: 13</w:t>
      </w:r>
    </w:p>
    <w:p>
      <w:r>
        <w:t>Resources: Coursera, YouTube, Books</w:t>
        <w:br/>
      </w:r>
    </w:p>
    <w:p>
      <w:r>
        <w:t>ID: 29</w:t>
      </w:r>
    </w:p>
    <w:p>
      <w:r>
        <w:t>Topic EN: Deep Learning</w:t>
      </w:r>
    </w:p>
    <w:p>
      <w:r>
        <w:t>Description EN: Study of neural networks and deep architectures.</w:t>
      </w:r>
    </w:p>
    <w:p>
      <w:r>
        <w:t>Level: Advanced | Estimated Hours: 38</w:t>
      </w:r>
    </w:p>
    <w:p>
      <w:r>
        <w:t>Resources: Coursera, YouTube, Books</w:t>
        <w:br/>
      </w:r>
    </w:p>
    <w:p>
      <w:r>
        <w:t>ID: 30</w:t>
      </w:r>
    </w:p>
    <w:p>
      <w:r>
        <w:t>Topic EN: Hyperparameter Tuning</w:t>
      </w:r>
    </w:p>
    <w:p>
      <w:r>
        <w:t>Description EN: Optimizing model parameters for best results.</w:t>
      </w:r>
    </w:p>
    <w:p>
      <w:r>
        <w:t>Level: Advanced | Estimated Hours: 36</w:t>
      </w:r>
    </w:p>
    <w:p>
      <w:r>
        <w:t>Resources: Kaggle, GitHub, Research Papers</w:t>
        <w:br/>
      </w:r>
    </w:p>
    <w:p>
      <w:r>
        <w:t>ID: 31</w:t>
      </w:r>
    </w:p>
    <w:p>
      <w:r>
        <w:t>Topic EN: AI in Healthcare</w:t>
      </w:r>
    </w:p>
    <w:p>
      <w:r>
        <w:t>Description EN: Learn AI topic</w:t>
      </w:r>
    </w:p>
    <w:p>
      <w:r>
        <w:t>Level: Advanced | Estimated Hours: 16</w:t>
      </w:r>
    </w:p>
    <w:p>
      <w:r>
        <w:t>Resources: edX, Blogs, Tutorials</w:t>
        <w:br/>
      </w:r>
    </w:p>
    <w:p>
      <w:r>
        <w:t>ID: 32</w:t>
      </w:r>
    </w:p>
    <w:p>
      <w:r>
        <w:t>Topic EN: Recurrent Networks</w:t>
      </w:r>
    </w:p>
    <w:p>
      <w:r>
        <w:t>Description EN: Learn AI topic</w:t>
      </w:r>
    </w:p>
    <w:p>
      <w:r>
        <w:t>Level: Intermediate | Estimated Hours: 40</w:t>
      </w:r>
    </w:p>
    <w:p>
      <w:r>
        <w:t>Resources: Kaggle, GitHub, Research Papers</w:t>
        <w:br/>
      </w:r>
    </w:p>
    <w:p>
      <w:r>
        <w:t>ID: 33</w:t>
      </w:r>
    </w:p>
    <w:p>
      <w:r>
        <w:t>Topic EN: AI Research Papers</w:t>
      </w:r>
    </w:p>
    <w:p>
      <w:r>
        <w:t>Description EN: Learn AI topic</w:t>
      </w:r>
    </w:p>
    <w:p>
      <w:r>
        <w:t>Level: Beginner | Estimated Hours: 25</w:t>
      </w:r>
    </w:p>
    <w:p>
      <w:r>
        <w:t>Resources: Coursera, YouTube, Books</w:t>
        <w:br/>
      </w:r>
    </w:p>
    <w:p>
      <w:r>
        <w:t>ID: 34</w:t>
      </w:r>
    </w:p>
    <w:p>
      <w:r>
        <w:t>Topic EN: AI in Healthcare</w:t>
      </w:r>
    </w:p>
    <w:p>
      <w:r>
        <w:t>Description EN: Learn AI topic</w:t>
      </w:r>
    </w:p>
    <w:p>
      <w:r>
        <w:t>Level: Beginner | Estimated Hours: 43</w:t>
      </w:r>
    </w:p>
    <w:p>
      <w:r>
        <w:t>Resources: edX, Blogs, Tutorials</w:t>
        <w:br/>
      </w:r>
    </w:p>
    <w:p>
      <w:r>
        <w:t>ID: 35</w:t>
      </w:r>
    </w:p>
    <w:p>
      <w:r>
        <w:t>Topic EN: Recurrent Networks</w:t>
      </w:r>
    </w:p>
    <w:p>
      <w:r>
        <w:t>Description EN: Learn AI topic</w:t>
      </w:r>
    </w:p>
    <w:p>
      <w:r>
        <w:t>Level: Intermediate | Estimated Hours: 8</w:t>
      </w:r>
    </w:p>
    <w:p>
      <w:r>
        <w:t>Resources: edX, Blogs, Tutorials</w:t>
        <w:br/>
      </w:r>
    </w:p>
    <w:p>
      <w:r>
        <w:t>ID: 36</w:t>
      </w:r>
    </w:p>
    <w:p>
      <w:r>
        <w:t>Topic EN: Model Evaluation</w:t>
      </w:r>
    </w:p>
    <w:p>
      <w:r>
        <w:t>Description EN: Techniques to assess ML model performance.</w:t>
      </w:r>
    </w:p>
    <w:p>
      <w:r>
        <w:t>Level: Advanced | Estimated Hours: 29</w:t>
      </w:r>
    </w:p>
    <w:p>
      <w:r>
        <w:t>Resources: edX, Blogs, Tutorials</w:t>
        <w:br/>
      </w:r>
    </w:p>
    <w:p>
      <w:r>
        <w:t>ID: 37</w:t>
      </w:r>
    </w:p>
    <w:p>
      <w:r>
        <w:t>Topic EN: Transformers</w:t>
      </w:r>
    </w:p>
    <w:p>
      <w:r>
        <w:t>Description EN: Learn AI topic</w:t>
      </w:r>
    </w:p>
    <w:p>
      <w:r>
        <w:t>Level: Advanced | Estimated Hours: 8</w:t>
      </w:r>
    </w:p>
    <w:p>
      <w:r>
        <w:t>Resources: edX, Blogs, Tutorials</w:t>
        <w:br/>
      </w:r>
    </w:p>
    <w:p>
      <w:r>
        <w:t>ID: 38</w:t>
      </w:r>
    </w:p>
    <w:p>
      <w:r>
        <w:t>Topic EN: Natural Language Processing</w:t>
      </w:r>
    </w:p>
    <w:p>
      <w:r>
        <w:t>Description EN: Techniques for processing and analyzing text data.</w:t>
      </w:r>
    </w:p>
    <w:p>
      <w:r>
        <w:t>Level: Intermediate | Estimated Hours: 11</w:t>
      </w:r>
    </w:p>
    <w:p>
      <w:r>
        <w:t>Resources: edX, Blogs, Tutorials</w:t>
        <w:br/>
      </w:r>
    </w:p>
    <w:p>
      <w:r>
        <w:t>ID: 39</w:t>
      </w:r>
    </w:p>
    <w:p>
      <w:r>
        <w:t>Topic EN: AI Research Papers</w:t>
      </w:r>
    </w:p>
    <w:p>
      <w:r>
        <w:t>Description EN: Learn AI topic</w:t>
      </w:r>
    </w:p>
    <w:p>
      <w:r>
        <w:t>Level: Advanced | Estimated Hours: 39</w:t>
      </w:r>
    </w:p>
    <w:p>
      <w:r>
        <w:t>Resources: Kaggle, GitHub, Research Papers</w:t>
        <w:br/>
      </w:r>
    </w:p>
    <w:p>
      <w:r>
        <w:t>ID: 40</w:t>
      </w:r>
    </w:p>
    <w:p>
      <w:r>
        <w:t>Topic EN: Model Evaluation</w:t>
      </w:r>
    </w:p>
    <w:p>
      <w:r>
        <w:t>Description EN: Techniques to assess ML model performance.</w:t>
      </w:r>
    </w:p>
    <w:p>
      <w:r>
        <w:t>Level: Advanced | Estimated Hours: 40</w:t>
      </w:r>
    </w:p>
    <w:p>
      <w:r>
        <w:t>Resources: Kaggle, GitHub, Research Papers</w:t>
        <w:br/>
      </w:r>
    </w:p>
    <w:p>
      <w:r>
        <w:t>ID: 41</w:t>
      </w:r>
    </w:p>
    <w:p>
      <w:r>
        <w:t>Topic EN: Data Preprocessing</w:t>
      </w:r>
    </w:p>
    <w:p>
      <w:r>
        <w:t>Description EN: Cleaning and transforming raw data for ML models.</w:t>
      </w:r>
    </w:p>
    <w:p>
      <w:r>
        <w:t>Level: Beginner | Estimated Hours: 46</w:t>
      </w:r>
    </w:p>
    <w:p>
      <w:r>
        <w:t>Resources: Kaggle, GitHub, Research Papers</w:t>
        <w:br/>
      </w:r>
    </w:p>
    <w:p>
      <w:r>
        <w:t>ID: 42</w:t>
      </w:r>
    </w:p>
    <w:p>
      <w:r>
        <w:t>Topic EN: Neural Networks</w:t>
      </w:r>
    </w:p>
    <w:p>
      <w:r>
        <w:t>Description EN: Learn AI topic</w:t>
      </w:r>
    </w:p>
    <w:p>
      <w:r>
        <w:t>Level: Advanced | Estimated Hours: 28</w:t>
      </w:r>
    </w:p>
    <w:p>
      <w:r>
        <w:t>Resources: Coursera, YouTube, Books</w:t>
        <w:br/>
      </w:r>
    </w:p>
    <w:p>
      <w:r>
        <w:t>ID: 43</w:t>
      </w:r>
    </w:p>
    <w:p>
      <w:r>
        <w:t>Topic EN: Model Evaluation</w:t>
      </w:r>
    </w:p>
    <w:p>
      <w:r>
        <w:t>Description EN: Techniques to assess ML model performance.</w:t>
      </w:r>
    </w:p>
    <w:p>
      <w:r>
        <w:t>Level: Beginner | Estimated Hours: 27</w:t>
      </w:r>
    </w:p>
    <w:p>
      <w:r>
        <w:t>Resources: Kaggle, GitHub, Research Papers</w:t>
        <w:br/>
      </w:r>
    </w:p>
    <w:p>
      <w:r>
        <w:t>ID: 44</w:t>
      </w:r>
    </w:p>
    <w:p>
      <w:r>
        <w:t>Topic EN: AI in Robotics</w:t>
      </w:r>
    </w:p>
    <w:p>
      <w:r>
        <w:t>Description EN: Learn AI topic</w:t>
      </w:r>
    </w:p>
    <w:p>
      <w:r>
        <w:t>Level: Beginner | Estimated Hours: 21</w:t>
      </w:r>
    </w:p>
    <w:p>
      <w:r>
        <w:t>Resources: Coursera, YouTube, Books</w:t>
        <w:br/>
      </w:r>
    </w:p>
    <w:p>
      <w:r>
        <w:t>ID: 45</w:t>
      </w:r>
    </w:p>
    <w:p>
      <w:r>
        <w:t>Topic EN: Recurrent Networks</w:t>
      </w:r>
    </w:p>
    <w:p>
      <w:r>
        <w:t>Description EN: Learn AI topic</w:t>
      </w:r>
    </w:p>
    <w:p>
      <w:r>
        <w:t>Level: Intermediate | Estimated Hours: 11</w:t>
      </w:r>
    </w:p>
    <w:p>
      <w:r>
        <w:t>Resources: Coursera, YouTube, Books</w:t>
        <w:br/>
      </w:r>
    </w:p>
    <w:p>
      <w:r>
        <w:t>ID: 46</w:t>
      </w:r>
    </w:p>
    <w:p>
      <w:r>
        <w:t>Topic EN: Reinforcement Learning</w:t>
      </w:r>
    </w:p>
    <w:p>
      <w:r>
        <w:t>Description EN: Learning optimal actions through rewards and penalties.</w:t>
      </w:r>
    </w:p>
    <w:p>
      <w:r>
        <w:t>Level: Intermediate | Estimated Hours: 35</w:t>
      </w:r>
    </w:p>
    <w:p>
      <w:r>
        <w:t>Resources: edX, Blogs, Tutorials</w:t>
        <w:br/>
      </w:r>
    </w:p>
    <w:p>
      <w:r>
        <w:t>ID: 47</w:t>
      </w:r>
    </w:p>
    <w:p>
      <w:r>
        <w:t>Topic EN: Transformers</w:t>
      </w:r>
    </w:p>
    <w:p>
      <w:r>
        <w:t>Description EN: Learn AI topic</w:t>
      </w:r>
    </w:p>
    <w:p>
      <w:r>
        <w:t>Level: Beginner | Estimated Hours: 25</w:t>
      </w:r>
    </w:p>
    <w:p>
      <w:r>
        <w:t>Resources: Coursera, YouTube, Books</w:t>
        <w:br/>
      </w:r>
    </w:p>
    <w:p>
      <w:r>
        <w:t>ID: 48</w:t>
      </w:r>
    </w:p>
    <w:p>
      <w:r>
        <w:t>Topic EN: Data Preprocessing</w:t>
      </w:r>
    </w:p>
    <w:p>
      <w:r>
        <w:t>Description EN: Cleaning and transforming raw data for ML models.</w:t>
      </w:r>
    </w:p>
    <w:p>
      <w:r>
        <w:t>Level: Intermediate | Estimated Hours: 32</w:t>
      </w:r>
    </w:p>
    <w:p>
      <w:r>
        <w:t>Resources: Coursera, YouTube, Books</w:t>
        <w:br/>
      </w:r>
    </w:p>
    <w:p>
      <w:r>
        <w:t>ID: 49</w:t>
      </w:r>
    </w:p>
    <w:p>
      <w:r>
        <w:t>Topic EN: AI in Finance</w:t>
      </w:r>
    </w:p>
    <w:p>
      <w:r>
        <w:t>Description EN: Learn AI topic</w:t>
      </w:r>
    </w:p>
    <w:p>
      <w:r>
        <w:t>Level: Advanced | Estimated Hours: 42</w:t>
      </w:r>
    </w:p>
    <w:p>
      <w:r>
        <w:t>Resources: edX, Blogs, Tutorials</w:t>
        <w:br/>
      </w:r>
    </w:p>
    <w:p>
      <w:r>
        <w:t>ID: 50</w:t>
      </w:r>
    </w:p>
    <w:p>
      <w:r>
        <w:t>Topic EN: Convolutional Networks</w:t>
      </w:r>
    </w:p>
    <w:p>
      <w:r>
        <w:t>Description EN: Learn AI topic</w:t>
      </w:r>
    </w:p>
    <w:p>
      <w:r>
        <w:t>Level: Intermediate | Estimated Hours: 27</w:t>
      </w:r>
    </w:p>
    <w:p>
      <w:r>
        <w:t>Resources: edX, Blogs, Tutorials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